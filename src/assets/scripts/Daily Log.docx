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of December 25</w:t>
      </w:r>
    </w:p>
    <w:p>
      <w:pPr>
        <w:pStyle w:val="Heading2"/>
      </w:pPr>
      <w:r>
        <w:t>Friday</w:t>
      </w:r>
    </w:p>
    <w:p>
      <w:pPr>
        <w:pStyle w:val="ListBullet"/>
        <w:spacing w:line="240" w:lineRule="auto"/>
        <w:ind w:left="720"/>
      </w:pPr>
      <w:r>
        <w:br/>
      </w:r>
    </w:p>
    <w:p>
      <w:pPr>
        <w:pStyle w:val="ListBullet"/>
        <w:spacing w:line="240" w:lineRule="auto"/>
        <w:ind w:left="720"/>
      </w:pPr>
      <w:r>
        <w:br/>
      </w:r>
    </w:p>
    <w:p>
      <w:r/>
      <w:r>
        <w:drawing>
          <wp:inline xmlns:a="http://schemas.openxmlformats.org/drawingml/2006/main" xmlns:pic="http://schemas.openxmlformats.org/drawingml/2006/picture">
            <wp:extent cx="3171825" cy="10175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17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  <w:spacing w:line="240" w:lineRule="auto"/>
        <w:ind w:left="720"/>
      </w:pPr>
      <w:r>
        <w:br/>
      </w:r>
    </w:p>
    <w:p>
      <w:pPr>
        <w:pStyle w:val="ListBullet"/>
        <w:spacing w:line="240" w:lineRule="auto"/>
        <w:ind w:left="720"/>
      </w:pPr>
      <w:r/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" w:eastAsiaTheme="majorEastAsia" w:hAnsiTheme="majorHAnsi" w:cstheme="majorBidi" w:ascii="Calibri Light (Headings)" w:hAnsi="Calibri Light (Headings)"/>
      <w:b w:val="0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" w:eastAsiaTheme="majorEastAsia" w:hAnsiTheme="majorHAnsi" w:cstheme="majorBidi" w:ascii="Calibri Light (Headings)" w:hAnsi="Calibri Light (Headings)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